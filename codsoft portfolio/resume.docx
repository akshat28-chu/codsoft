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B4338" w14:textId="3A176959" w:rsidR="00B53736" w:rsidRDefault="004356A8">
      <w:pPr>
        <w:pStyle w:val="Title"/>
      </w:pPr>
      <w:r>
        <w:t>A</w:t>
      </w:r>
      <w:r w:rsidR="00FE4E8E">
        <w:t xml:space="preserve">kshat </w:t>
      </w:r>
      <w:proofErr w:type="spellStart"/>
      <w:r w:rsidR="00FE4E8E">
        <w:t>Nareda</w:t>
      </w:r>
      <w:proofErr w:type="spellEnd"/>
    </w:p>
    <w:p w14:paraId="5FFEA84A" w14:textId="1D2A9F71" w:rsidR="00B53736" w:rsidRDefault="002C2F7F">
      <w:pPr>
        <w:jc w:val="center"/>
      </w:pPr>
      <w:r>
        <w:t>Student</w:t>
      </w:r>
    </w:p>
    <w:p w14:paraId="478AFCC5" w14:textId="141A6385" w:rsidR="00B53736" w:rsidRDefault="00270748">
      <w:r>
        <w:t xml:space="preserve">Email: </w:t>
      </w:r>
      <w:r w:rsidR="00FE4E8E">
        <w:t>akshat</w:t>
      </w:r>
      <w:r w:rsidR="00AB0890">
        <w:t>nareda.cse28</w:t>
      </w:r>
      <w:r w:rsidR="002C2F7F">
        <w:t>@</w:t>
      </w:r>
      <w:r w:rsidR="00AB0890">
        <w:t>jecrc.ac.in</w:t>
      </w:r>
      <w:r>
        <w:t xml:space="preserve"> | Phone: +91 </w:t>
      </w:r>
      <w:r w:rsidR="00AB0890">
        <w:t>8302361</w:t>
      </w:r>
      <w:r w:rsidR="00647E3B">
        <w:t>387</w:t>
      </w:r>
    </w:p>
    <w:p w14:paraId="3A0FDBE5" w14:textId="0C2C3D3E" w:rsidR="00B53736" w:rsidRDefault="00270748">
      <w:r>
        <w:t xml:space="preserve">Location: </w:t>
      </w:r>
      <w:r w:rsidR="00C04AC8">
        <w:t>Jaipur,</w:t>
      </w:r>
      <w:r w:rsidR="00647E3B">
        <w:t xml:space="preserve"> Rajasthan</w:t>
      </w:r>
      <w:r>
        <w:t xml:space="preserve"> | </w:t>
      </w:r>
    </w:p>
    <w:p w14:paraId="0D73C13A" w14:textId="77777777" w:rsidR="00B53736" w:rsidRDefault="00270748">
      <w:pPr>
        <w:pStyle w:val="Heading1"/>
      </w:pPr>
      <w:r>
        <w:t>Profile</w:t>
      </w:r>
    </w:p>
    <w:p w14:paraId="2CC88A2A" w14:textId="77777777" w:rsidR="00B53736" w:rsidRDefault="00270748">
      <w:r>
        <w:t>Motivated and detail-oriented professional with experience in web development. Passionate about clean code, modern frameworks, and responsive design.</w:t>
      </w:r>
    </w:p>
    <w:p w14:paraId="24693AA9" w14:textId="77777777" w:rsidR="00B53736" w:rsidRDefault="00270748">
      <w:pPr>
        <w:pStyle w:val="Heading1"/>
      </w:pPr>
      <w:r>
        <w:t>Skills</w:t>
      </w:r>
    </w:p>
    <w:p w14:paraId="73FC3138" w14:textId="77777777" w:rsidR="00B53736" w:rsidRDefault="00270748">
      <w:pPr>
        <w:pStyle w:val="ListBullet"/>
      </w:pPr>
      <w:r>
        <w:t>HTML5 &amp; CSS3</w:t>
      </w:r>
    </w:p>
    <w:p w14:paraId="2CF92AA7" w14:textId="77777777" w:rsidR="00B53736" w:rsidRDefault="00270748">
      <w:pPr>
        <w:pStyle w:val="ListBullet"/>
      </w:pPr>
      <w:r>
        <w:t>JavaScript</w:t>
      </w:r>
    </w:p>
    <w:p w14:paraId="0AFE2AB9" w14:textId="77777777" w:rsidR="00B53736" w:rsidRDefault="00270748">
      <w:pPr>
        <w:pStyle w:val="ListBullet"/>
      </w:pPr>
      <w:r>
        <w:t>Responsive Web Design</w:t>
      </w:r>
    </w:p>
    <w:p w14:paraId="53B9BFFE" w14:textId="77777777" w:rsidR="00B53736" w:rsidRDefault="00270748">
      <w:pPr>
        <w:pStyle w:val="Heading1"/>
      </w:pPr>
      <w:r>
        <w:t>Projects</w:t>
      </w:r>
    </w:p>
    <w:p w14:paraId="18074360" w14:textId="77777777" w:rsidR="00B53736" w:rsidRDefault="00270748">
      <w:r>
        <w:t>Portfolio Website</w:t>
      </w:r>
    </w:p>
    <w:p w14:paraId="69B07404" w14:textId="77777777" w:rsidR="00B53736" w:rsidRDefault="00270748">
      <w:pPr>
        <w:pStyle w:val="ListBullet"/>
      </w:pPr>
      <w:r>
        <w:t>Built a personal portfolio website to showcase skills and resume using HTML, CSS, and JavaScript.</w:t>
      </w:r>
    </w:p>
    <w:p w14:paraId="315FBBDC" w14:textId="77777777" w:rsidR="00B53736" w:rsidRDefault="00270748">
      <w:r>
        <w:t>Weather App</w:t>
      </w:r>
    </w:p>
    <w:p w14:paraId="40B6AACF" w14:textId="77777777" w:rsidR="00B53736" w:rsidRDefault="00270748">
      <w:pPr>
        <w:pStyle w:val="ListBullet"/>
      </w:pPr>
      <w:r>
        <w:t>Developed a JavaScript app using OpenWeatherMap API to show real-time weather data.</w:t>
      </w:r>
    </w:p>
    <w:p w14:paraId="7B87AB03" w14:textId="6CE9C90A" w:rsidR="00B53736" w:rsidRDefault="00270748" w:rsidP="0068112E">
      <w:pPr>
        <w:pStyle w:val="Heading1"/>
      </w:pPr>
      <w:r>
        <w:t>Experience</w:t>
      </w:r>
    </w:p>
    <w:p w14:paraId="1EB88C00" w14:textId="77777777" w:rsidR="00B53736" w:rsidRDefault="00270748">
      <w:pPr>
        <w:pStyle w:val="ListBullet"/>
      </w:pPr>
      <w:r>
        <w:t>Designed and implemented UI components for a dashboard.</w:t>
      </w:r>
    </w:p>
    <w:p w14:paraId="28DFA3DC" w14:textId="77777777" w:rsidR="00B53736" w:rsidRDefault="00270748">
      <w:pPr>
        <w:pStyle w:val="ListBullet"/>
      </w:pPr>
      <w:r>
        <w:t>Worked with senior developers to improve user experience.</w:t>
      </w:r>
    </w:p>
    <w:p w14:paraId="269DE9D1" w14:textId="77777777" w:rsidR="00B53736" w:rsidRDefault="00270748">
      <w:pPr>
        <w:pStyle w:val="ListBullet"/>
      </w:pPr>
      <w:r>
        <w:t>Used HTML, CSS, and JavaScript to build responsive layouts.</w:t>
      </w:r>
    </w:p>
    <w:p w14:paraId="131FC7ED" w14:textId="77777777" w:rsidR="00B53736" w:rsidRDefault="00270748">
      <w:pPr>
        <w:pStyle w:val="Heading1"/>
      </w:pPr>
      <w:r>
        <w:t>Education</w:t>
      </w:r>
    </w:p>
    <w:p w14:paraId="45459023" w14:textId="77777777" w:rsidR="00B53736" w:rsidRDefault="00270748">
      <w:r>
        <w:t>Bachelor of Technology in Computer Science</w:t>
      </w:r>
    </w:p>
    <w:p w14:paraId="18B75BAB" w14:textId="17BE51F6" w:rsidR="00B53736" w:rsidRDefault="0068112E">
      <w:r>
        <w:t xml:space="preserve">Jaipur Engineerimg College </w:t>
      </w:r>
      <w:proofErr w:type="gramStart"/>
      <w:r>
        <w:t>And</w:t>
      </w:r>
      <w:proofErr w:type="gramEnd"/>
      <w:r>
        <w:t xml:space="preserve"> Research Centre</w:t>
      </w:r>
      <w:r w:rsidR="00EA4CC6">
        <w:t xml:space="preserve"> </w:t>
      </w:r>
    </w:p>
    <w:sectPr w:rsidR="00B537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673996">
    <w:abstractNumId w:val="8"/>
  </w:num>
  <w:num w:numId="2" w16cid:durableId="1873372193">
    <w:abstractNumId w:val="6"/>
  </w:num>
  <w:num w:numId="3" w16cid:durableId="2144079614">
    <w:abstractNumId w:val="5"/>
  </w:num>
  <w:num w:numId="4" w16cid:durableId="446658399">
    <w:abstractNumId w:val="4"/>
  </w:num>
  <w:num w:numId="5" w16cid:durableId="1212114507">
    <w:abstractNumId w:val="7"/>
  </w:num>
  <w:num w:numId="6" w16cid:durableId="1666665014">
    <w:abstractNumId w:val="3"/>
  </w:num>
  <w:num w:numId="7" w16cid:durableId="339241894">
    <w:abstractNumId w:val="2"/>
  </w:num>
  <w:num w:numId="8" w16cid:durableId="1557468863">
    <w:abstractNumId w:val="1"/>
  </w:num>
  <w:num w:numId="9" w16cid:durableId="33469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45D"/>
    <w:rsid w:val="00270748"/>
    <w:rsid w:val="0029639D"/>
    <w:rsid w:val="002C2F7F"/>
    <w:rsid w:val="002E6104"/>
    <w:rsid w:val="00326F90"/>
    <w:rsid w:val="004356A8"/>
    <w:rsid w:val="00647E3B"/>
    <w:rsid w:val="0068112E"/>
    <w:rsid w:val="00935C1A"/>
    <w:rsid w:val="00AA1D8D"/>
    <w:rsid w:val="00AB0890"/>
    <w:rsid w:val="00B47730"/>
    <w:rsid w:val="00B53736"/>
    <w:rsid w:val="00C04AC8"/>
    <w:rsid w:val="00C27763"/>
    <w:rsid w:val="00CB0664"/>
    <w:rsid w:val="00D86919"/>
    <w:rsid w:val="00E10E41"/>
    <w:rsid w:val="00E429D1"/>
    <w:rsid w:val="00EA4CC6"/>
    <w:rsid w:val="00FC693F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393B620-BCBC-4097-9FB1-69CDF555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Arnav 🖤</cp:lastModifiedBy>
  <cp:revision>14</cp:revision>
  <dcterms:created xsi:type="dcterms:W3CDTF">2013-12-23T23:15:00Z</dcterms:created>
  <dcterms:modified xsi:type="dcterms:W3CDTF">2025-08-02T05:41:00Z</dcterms:modified>
  <cp:category/>
</cp:coreProperties>
</file>